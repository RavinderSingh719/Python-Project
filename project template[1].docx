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913A" w14:textId="77777777" w:rsidR="00A12F33" w:rsidRDefault="00C602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6E04852" w14:textId="77777777" w:rsidR="00A12F33" w:rsidRDefault="00C6024C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25433B25" w14:textId="77777777" w:rsidR="00A12F33" w:rsidRDefault="00C6024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12F33" w14:paraId="2FB19123" w14:textId="77777777">
        <w:trPr>
          <w:trHeight w:val="529"/>
          <w:jc w:val="center"/>
        </w:trPr>
        <w:tc>
          <w:tcPr>
            <w:tcW w:w="3397" w:type="dxa"/>
          </w:tcPr>
          <w:p w14:paraId="1F40CD9D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41CCB57" w14:textId="1A3DBC8D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27</w:t>
            </w:r>
          </w:p>
        </w:tc>
      </w:tr>
      <w:tr w:rsidR="00A12F33" w14:paraId="55A921B3" w14:textId="77777777">
        <w:trPr>
          <w:trHeight w:val="529"/>
          <w:jc w:val="center"/>
        </w:trPr>
        <w:tc>
          <w:tcPr>
            <w:tcW w:w="3397" w:type="dxa"/>
          </w:tcPr>
          <w:p w14:paraId="4A19BEF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8BFB5A3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DA818FD" w14:textId="46F61D6A" w:rsidR="00A12F33" w:rsidRDefault="003E4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Battle</w:t>
            </w:r>
            <w:r w:rsid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Field-Game</w:t>
            </w:r>
          </w:p>
          <w:p w14:paraId="44D37588" w14:textId="30B49F7D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50B127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22A47195" w14:textId="77777777">
        <w:trPr>
          <w:trHeight w:val="732"/>
          <w:jc w:val="center"/>
        </w:trPr>
        <w:tc>
          <w:tcPr>
            <w:tcW w:w="3397" w:type="dxa"/>
          </w:tcPr>
          <w:p w14:paraId="547EA5AB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19A68291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3EBA84E" w14:textId="29536566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Ravinder Singh</w:t>
            </w:r>
          </w:p>
        </w:tc>
      </w:tr>
      <w:tr w:rsidR="00A12F33" w14:paraId="4469BF31" w14:textId="77777777">
        <w:trPr>
          <w:trHeight w:val="1765"/>
          <w:jc w:val="center"/>
        </w:trPr>
        <w:tc>
          <w:tcPr>
            <w:tcW w:w="3397" w:type="dxa"/>
          </w:tcPr>
          <w:p w14:paraId="19A63247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17E39CC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0CE2A45E" w14:textId="77777777" w:rsidTr="003E4619">
              <w:tc>
                <w:tcPr>
                  <w:tcW w:w="2651" w:type="dxa"/>
                </w:tcPr>
                <w:p w14:paraId="1201F647" w14:textId="28C62816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</w:t>
                  </w:r>
                  <w:r w:rsidR="00E31E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52" w:type="dxa"/>
                </w:tcPr>
                <w:p w14:paraId="7051CAEC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12F33" w14:paraId="5FF19AB5" w14:textId="77777777" w:rsidTr="003E4619">
              <w:tc>
                <w:tcPr>
                  <w:tcW w:w="2651" w:type="dxa"/>
                </w:tcPr>
                <w:p w14:paraId="6DC85B86" w14:textId="3493B314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3A6C186B" w14:textId="7755551A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02C57129" w14:textId="77777777" w:rsidTr="003E4619">
              <w:tc>
                <w:tcPr>
                  <w:tcW w:w="2651" w:type="dxa"/>
                </w:tcPr>
                <w:p w14:paraId="79C00352" w14:textId="5802CC53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Rohan Kumar</w:t>
                  </w:r>
                </w:p>
                <w:p w14:paraId="52C909CA" w14:textId="5C06B38C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0740</w:t>
                  </w:r>
                </w:p>
              </w:tc>
              <w:tc>
                <w:tcPr>
                  <w:tcW w:w="2652" w:type="dxa"/>
                </w:tcPr>
                <w:p w14:paraId="058963C7" w14:textId="432EFBB2" w:rsidR="00A12F33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Displaying of battle field on screen</w:t>
                  </w:r>
                  <w:r w:rsidR="00AE13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12F33" w14:paraId="40AD1B19" w14:textId="77777777" w:rsidTr="003E4619">
              <w:tc>
                <w:tcPr>
                  <w:tcW w:w="2651" w:type="dxa"/>
                </w:tcPr>
                <w:p w14:paraId="0046527A" w14:textId="01F84DDE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Ravinder Singh</w:t>
                  </w:r>
                </w:p>
                <w:p w14:paraId="6B92D748" w14:textId="7EE5F782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719</w:t>
                  </w:r>
                </w:p>
              </w:tc>
              <w:tc>
                <w:tcPr>
                  <w:tcW w:w="2652" w:type="dxa"/>
                </w:tcPr>
                <w:p w14:paraId="7B59D77F" w14:textId="707E5C62" w:rsidR="00A12F33" w:rsidRDefault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Automation of spawning ships randomly in field</w:t>
                  </w:r>
                  <w:r w:rsidR="00694E3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and compilation of code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E13E2" w14:paraId="155BD7E3" w14:textId="77777777" w:rsidTr="003E4619">
              <w:tc>
                <w:tcPr>
                  <w:tcW w:w="2651" w:type="dxa"/>
                </w:tcPr>
                <w:p w14:paraId="0BE684C5" w14:textId="152523C0" w:rsidR="00AE13E2" w:rsidRDefault="00C6024C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Ranveer Singh</w:t>
                  </w:r>
                </w:p>
                <w:p w14:paraId="4BF56094" w14:textId="3795A9B9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717</w:t>
                  </w:r>
                </w:p>
              </w:tc>
              <w:tc>
                <w:tcPr>
                  <w:tcW w:w="2652" w:type="dxa"/>
                </w:tcPr>
                <w:p w14:paraId="1F86E715" w14:textId="2659195E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User input, displaying of chances left and ships hit.</w:t>
                  </w:r>
                </w:p>
              </w:tc>
            </w:tr>
          </w:tbl>
          <w:p w14:paraId="6AE73F06" w14:textId="77777777" w:rsidR="00A12F33" w:rsidRDefault="00A12F33">
            <w:pPr>
              <w:spacing w:after="0" w:line="240" w:lineRule="auto"/>
            </w:pPr>
          </w:p>
        </w:tc>
      </w:tr>
      <w:tr w:rsidR="00A12F33" w14:paraId="6B1180B7" w14:textId="77777777" w:rsidTr="00DD18AE">
        <w:trPr>
          <w:trHeight w:val="1186"/>
          <w:jc w:val="center"/>
        </w:trPr>
        <w:tc>
          <w:tcPr>
            <w:tcW w:w="3397" w:type="dxa"/>
          </w:tcPr>
          <w:p w14:paraId="27D897F0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3B49A38F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131488D5" w14:textId="77777777" w:rsidR="00A12F33" w:rsidRDefault="00A12F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20BB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15D8CA7" w14:textId="7A7ACF02" w:rsidR="00A12F33" w:rsidRPr="00AE13E2" w:rsidRDefault="00AE13E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having </w:t>
            </w:r>
            <w:r w:rsid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modules:</w:t>
            </w:r>
          </w:p>
          <w:p w14:paraId="45C799BB" w14:textId="77777777" w:rsidR="00AE13E2" w:rsidRDefault="00AE13E2" w:rsidP="00AE13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  <w:p w14:paraId="70D40059" w14:textId="77777777" w:rsidR="00694E3D" w:rsidRDefault="00AE13E2" w:rsidP="00DD18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  <w:p w14:paraId="3618A8D3" w14:textId="6894ED47" w:rsidR="0047585F" w:rsidRPr="0047585F" w:rsidRDefault="0047585F" w:rsidP="004758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loop , for loop , list and functions</w:t>
            </w:r>
          </w:p>
        </w:tc>
      </w:tr>
      <w:tr w:rsidR="00A12F33" w14:paraId="65B21539" w14:textId="77777777">
        <w:trPr>
          <w:trHeight w:val="1644"/>
          <w:jc w:val="center"/>
        </w:trPr>
        <w:tc>
          <w:tcPr>
            <w:tcW w:w="3397" w:type="dxa"/>
          </w:tcPr>
          <w:p w14:paraId="1983D30F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7144B38C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3A8FE8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12E1590" w14:textId="69BC8005" w:rsidR="00694E3D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of patterns and list to the form the field.</w:t>
            </w:r>
          </w:p>
          <w:p w14:paraId="6FE3D06F" w14:textId="4AB2F56E" w:rsidR="00A12F33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2.  Usage of emojis to make game more interactive.</w:t>
            </w:r>
          </w:p>
          <w:p w14:paraId="11C024E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540E5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B67BA4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1EBEAB81" w14:textId="77777777">
        <w:trPr>
          <w:trHeight w:val="1644"/>
          <w:jc w:val="center"/>
        </w:trPr>
        <w:tc>
          <w:tcPr>
            <w:tcW w:w="3397" w:type="dxa"/>
          </w:tcPr>
          <w:p w14:paraId="7BE512F4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1E152662" w14:textId="2A08E00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</w:tcPr>
          <w:p w14:paraId="53A661BC" w14:textId="0C908D89" w:rsidR="00E31E72" w:rsidRDefault="00E31E72" w:rsidP="00E31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61C1D" w14:textId="66DE8C76" w:rsidR="00D43A3A" w:rsidRP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Entertainment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relieves </w:t>
            </w: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FA0BA09" w14:textId="0BE34CE0" w:rsidR="00A12F33" w:rsidRPr="00D43A3A" w:rsidRDefault="00D43A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1E72" w:rsidRP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exciting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6E4E4D" w14:textId="61F6D4B1" w:rsid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friendly</w:t>
            </w:r>
            <w:r w:rsidR="00D43A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F33" w14:paraId="35838767" w14:textId="77777777">
        <w:trPr>
          <w:trHeight w:val="1103"/>
          <w:jc w:val="center"/>
        </w:trPr>
        <w:tc>
          <w:tcPr>
            <w:tcW w:w="3397" w:type="dxa"/>
          </w:tcPr>
          <w:p w14:paraId="13C62AF0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6A0012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619185EF" w14:textId="77777777" w:rsidR="00A12F33" w:rsidRDefault="00C6024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26CC020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76CF6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00D00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23A974D" w14:textId="77777777" w:rsidR="00A12F33" w:rsidRDefault="00A12F3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4E0CE91F" w14:textId="77777777">
              <w:tc>
                <w:tcPr>
                  <w:tcW w:w="2651" w:type="dxa"/>
                </w:tcPr>
                <w:p w14:paraId="4CCB6C98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3311D45E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12F33" w14:paraId="12593A25" w14:textId="77777777">
              <w:tc>
                <w:tcPr>
                  <w:tcW w:w="2651" w:type="dxa"/>
                </w:tcPr>
                <w:p w14:paraId="60583555" w14:textId="40DD9DEE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  <w:tc>
                <w:tcPr>
                  <w:tcW w:w="2652" w:type="dxa"/>
                </w:tcPr>
                <w:p w14:paraId="3302ED60" w14:textId="01637CC1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24/11/2022</w:t>
                  </w:r>
                </w:p>
              </w:tc>
            </w:tr>
            <w:tr w:rsidR="00A12F33" w14:paraId="7904958E" w14:textId="77777777">
              <w:tc>
                <w:tcPr>
                  <w:tcW w:w="2651" w:type="dxa"/>
                </w:tcPr>
                <w:p w14:paraId="04184EC0" w14:textId="5B085828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Building</w:t>
                  </w:r>
                </w:p>
              </w:tc>
              <w:tc>
                <w:tcPr>
                  <w:tcW w:w="2652" w:type="dxa"/>
                </w:tcPr>
                <w:p w14:paraId="3391BCCB" w14:textId="7AA5D280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25/11/2022 to 27/11/2022</w:t>
                  </w:r>
                </w:p>
              </w:tc>
            </w:tr>
            <w:tr w:rsidR="00A12F33" w14:paraId="7A72BE25" w14:textId="77777777">
              <w:tc>
                <w:tcPr>
                  <w:tcW w:w="2651" w:type="dxa"/>
                </w:tcPr>
                <w:p w14:paraId="3FEA524F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B6485EE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28E26F" w14:textId="77777777" w:rsidR="00A12F33" w:rsidRDefault="00A1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0E523531" w14:textId="77777777">
        <w:trPr>
          <w:trHeight w:val="1103"/>
          <w:jc w:val="center"/>
        </w:trPr>
        <w:tc>
          <w:tcPr>
            <w:tcW w:w="3397" w:type="dxa"/>
          </w:tcPr>
          <w:p w14:paraId="11EE5469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7F28F963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61F4427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EA93106" w14:textId="77777777" w:rsidR="00D43A3A" w:rsidRPr="00D43A3A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Usage of Graphics to make more thrilling and user friendly.</w:t>
            </w:r>
          </w:p>
          <w:p w14:paraId="72A7115E" w14:textId="60326A37" w:rsidR="00A12F33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of more modules and voice </w:t>
            </w:r>
          </w:p>
        </w:tc>
      </w:tr>
    </w:tbl>
    <w:p w14:paraId="02CF5DF7" w14:textId="77777777" w:rsidR="00A12F33" w:rsidRDefault="00A12F3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85472F1" w14:textId="77777777" w:rsidR="00A12F33" w:rsidRDefault="00C6024C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12F33" w14:paraId="475B290B" w14:textId="77777777">
        <w:trPr>
          <w:trHeight w:val="529"/>
        </w:trPr>
        <w:tc>
          <w:tcPr>
            <w:tcW w:w="2279" w:type="dxa"/>
          </w:tcPr>
          <w:p w14:paraId="0ACA79D3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14B037D8" w14:textId="031F61C3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Rohan Kumar, Ravinder Singh and Ranveer Singh</w:t>
            </w:r>
          </w:p>
        </w:tc>
      </w:tr>
      <w:tr w:rsidR="00A12F33" w14:paraId="3551085D" w14:textId="77777777">
        <w:trPr>
          <w:trHeight w:val="406"/>
        </w:trPr>
        <w:tc>
          <w:tcPr>
            <w:tcW w:w="2279" w:type="dxa"/>
          </w:tcPr>
          <w:p w14:paraId="0F426118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00937DE2" w14:textId="43982F8D" w:rsidR="00A12F33" w:rsidRDefault="00C44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Gurpreet Singh</w:t>
            </w:r>
          </w:p>
        </w:tc>
      </w:tr>
      <w:tr w:rsidR="00A12F33" w14:paraId="7D14A1F2" w14:textId="77777777">
        <w:trPr>
          <w:trHeight w:val="406"/>
        </w:trPr>
        <w:tc>
          <w:tcPr>
            <w:tcW w:w="2279" w:type="dxa"/>
          </w:tcPr>
          <w:p w14:paraId="00BAB9A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1670B677" w14:textId="4A78BB51" w:rsidR="00A12F33" w:rsidRDefault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and December</w:t>
            </w:r>
          </w:p>
        </w:tc>
      </w:tr>
    </w:tbl>
    <w:p w14:paraId="1B95C324" w14:textId="77777777" w:rsidR="00A12F33" w:rsidRDefault="00A12F33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12F33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852D" w14:textId="77777777" w:rsidR="006C6371" w:rsidRDefault="006C6371">
      <w:pPr>
        <w:spacing w:line="240" w:lineRule="auto"/>
      </w:pPr>
      <w:r>
        <w:separator/>
      </w:r>
    </w:p>
  </w:endnote>
  <w:endnote w:type="continuationSeparator" w:id="0">
    <w:p w14:paraId="4951BFE8" w14:textId="77777777" w:rsidR="006C6371" w:rsidRDefault="006C6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A08A" w14:textId="77777777" w:rsidR="00A12F33" w:rsidRDefault="00C6024C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619">
      <w:rPr>
        <w:noProof/>
        <w:color w:val="000000"/>
      </w:rPr>
      <w:t>1</w:t>
    </w:r>
    <w:r>
      <w:rPr>
        <w:color w:val="000000"/>
      </w:rPr>
      <w:fldChar w:fldCharType="end"/>
    </w:r>
  </w:p>
  <w:p w14:paraId="5FE996A9" w14:textId="77777777" w:rsidR="00A12F33" w:rsidRDefault="00C6024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8903" w14:textId="77777777" w:rsidR="006C6371" w:rsidRDefault="006C6371">
      <w:pPr>
        <w:spacing w:after="0"/>
      </w:pPr>
      <w:r>
        <w:separator/>
      </w:r>
    </w:p>
  </w:footnote>
  <w:footnote w:type="continuationSeparator" w:id="0">
    <w:p w14:paraId="13915201" w14:textId="77777777" w:rsidR="006C6371" w:rsidRDefault="006C63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CE4723"/>
    <w:multiLevelType w:val="hybridMultilevel"/>
    <w:tmpl w:val="78D636AE"/>
    <w:lvl w:ilvl="0" w:tplc="BBC888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1D86"/>
    <w:multiLevelType w:val="hybridMultilevel"/>
    <w:tmpl w:val="645479E8"/>
    <w:lvl w:ilvl="0" w:tplc="F7C02DE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713527">
    <w:abstractNumId w:val="3"/>
  </w:num>
  <w:num w:numId="2" w16cid:durableId="1075974379">
    <w:abstractNumId w:val="2"/>
  </w:num>
  <w:num w:numId="3" w16cid:durableId="387802548">
    <w:abstractNumId w:val="7"/>
  </w:num>
  <w:num w:numId="4" w16cid:durableId="444544615">
    <w:abstractNumId w:val="1"/>
  </w:num>
  <w:num w:numId="5" w16cid:durableId="949777364">
    <w:abstractNumId w:val="0"/>
  </w:num>
  <w:num w:numId="6" w16cid:durableId="878468070">
    <w:abstractNumId w:val="4"/>
  </w:num>
  <w:num w:numId="7" w16cid:durableId="1848861792">
    <w:abstractNumId w:val="6"/>
  </w:num>
  <w:num w:numId="8" w16cid:durableId="101955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3"/>
    <w:rsid w:val="003E4619"/>
    <w:rsid w:val="0047585F"/>
    <w:rsid w:val="00694E3D"/>
    <w:rsid w:val="006C6371"/>
    <w:rsid w:val="00A068DA"/>
    <w:rsid w:val="00A12F33"/>
    <w:rsid w:val="00AE13E2"/>
    <w:rsid w:val="00C44B78"/>
    <w:rsid w:val="00C6024C"/>
    <w:rsid w:val="00CD1026"/>
    <w:rsid w:val="00D318B7"/>
    <w:rsid w:val="00D43A3A"/>
    <w:rsid w:val="00DD18AE"/>
    <w:rsid w:val="00E31E72"/>
    <w:rsid w:val="00ED2DB3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9BF"/>
  <w15:docId w15:val="{B5EFEA06-447A-43E4-86E7-0E7022A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Rohan Kumar</cp:lastModifiedBy>
  <cp:revision>2</cp:revision>
  <dcterms:created xsi:type="dcterms:W3CDTF">2023-02-28T06:51:00Z</dcterms:created>
  <dcterms:modified xsi:type="dcterms:W3CDTF">2023-02-28T06:51:00Z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